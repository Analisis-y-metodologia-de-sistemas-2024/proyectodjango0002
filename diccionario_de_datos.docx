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FB" w:rsidRPr="00A16AF3" w:rsidRDefault="00A16AF3">
      <w:pPr>
        <w:pStyle w:val="Ttulo1"/>
        <w:rPr>
          <w:color w:val="auto"/>
        </w:rPr>
      </w:pPr>
      <w:r w:rsidRPr="00A16AF3">
        <w:rPr>
          <w:color w:val="auto"/>
        </w:rPr>
        <w:t>Diccionario de Datos</w:t>
      </w:r>
    </w:p>
    <w:p w:rsidR="005467FB" w:rsidRPr="00A16AF3" w:rsidRDefault="00A16AF3">
      <w:pPr>
        <w:pStyle w:val="Ttulo2"/>
        <w:rPr>
          <w:color w:val="auto"/>
        </w:rPr>
      </w:pPr>
      <w:r w:rsidRPr="00A16AF3">
        <w:rPr>
          <w:color w:val="auto"/>
        </w:rPr>
        <w:t>Tabla: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875"/>
        <w:gridCol w:w="3315"/>
        <w:gridCol w:w="1756"/>
      </w:tblGrid>
      <w:tr w:rsidR="005467FB">
        <w:tc>
          <w:tcPr>
            <w:tcW w:w="2160" w:type="dxa"/>
          </w:tcPr>
          <w:p w:rsidR="005467FB" w:rsidRDefault="00A16AF3">
            <w:r>
              <w:t>Atributo</w:t>
            </w:r>
          </w:p>
        </w:tc>
        <w:tc>
          <w:tcPr>
            <w:tcW w:w="2160" w:type="dxa"/>
          </w:tcPr>
          <w:p w:rsidR="005467FB" w:rsidRDefault="00A16AF3">
            <w:r>
              <w:t>Tipo de Dato</w:t>
            </w:r>
          </w:p>
        </w:tc>
        <w:tc>
          <w:tcPr>
            <w:tcW w:w="2160" w:type="dxa"/>
          </w:tcPr>
          <w:p w:rsidR="005467FB" w:rsidRDefault="00A16AF3">
            <w:r>
              <w:t>Restricciones</w:t>
            </w:r>
          </w:p>
        </w:tc>
        <w:tc>
          <w:tcPr>
            <w:tcW w:w="2160" w:type="dxa"/>
          </w:tcPr>
          <w:p w:rsidR="005467FB" w:rsidRDefault="00A16AF3">
            <w:r>
              <w:t>Descripción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id</w:t>
            </w:r>
          </w:p>
        </w:tc>
        <w:tc>
          <w:tcPr>
            <w:tcW w:w="2160" w:type="dxa"/>
          </w:tcPr>
          <w:p w:rsidR="005467FB" w:rsidRDefault="00A16AF3">
            <w:r>
              <w:t>Integer</w:t>
            </w:r>
          </w:p>
        </w:tc>
        <w:tc>
          <w:tcPr>
            <w:tcW w:w="2160" w:type="dxa"/>
          </w:tcPr>
          <w:p w:rsidR="005467FB" w:rsidRDefault="00A16AF3">
            <w:r>
              <w:t>Clave primaria, Autoincremental</w:t>
            </w:r>
          </w:p>
        </w:tc>
        <w:tc>
          <w:tcPr>
            <w:tcW w:w="2160" w:type="dxa"/>
          </w:tcPr>
          <w:p w:rsidR="005467FB" w:rsidRDefault="00A16AF3">
            <w:r>
              <w:t>Identificador único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nombre</w:t>
            </w:r>
          </w:p>
        </w:tc>
        <w:tc>
          <w:tcPr>
            <w:tcW w:w="2160" w:type="dxa"/>
          </w:tcPr>
          <w:p w:rsidR="005467FB" w:rsidRDefault="00A16AF3">
            <w:r>
              <w:t>CharField</w:t>
            </w:r>
          </w:p>
        </w:tc>
        <w:tc>
          <w:tcPr>
            <w:tcW w:w="2160" w:type="dxa"/>
          </w:tcPr>
          <w:p w:rsidR="005467FB" w:rsidRDefault="00A16AF3">
            <w:r>
              <w:t>max_length=100, No nulo</w:t>
            </w:r>
          </w:p>
        </w:tc>
        <w:tc>
          <w:tcPr>
            <w:tcW w:w="2160" w:type="dxa"/>
          </w:tcPr>
          <w:p w:rsidR="005467FB" w:rsidRDefault="00A16AF3">
            <w:r>
              <w:t>Nombre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categoria</w:t>
            </w:r>
          </w:p>
        </w:tc>
        <w:tc>
          <w:tcPr>
            <w:tcW w:w="2160" w:type="dxa"/>
          </w:tcPr>
          <w:p w:rsidR="005467FB" w:rsidRDefault="00A16AF3">
            <w:r>
              <w:t>CharField</w:t>
            </w:r>
          </w:p>
        </w:tc>
        <w:tc>
          <w:tcPr>
            <w:tcW w:w="2160" w:type="dxa"/>
          </w:tcPr>
          <w:p w:rsidR="005467FB" w:rsidRDefault="00A16AF3">
            <w:r>
              <w:t>max_length=50, No nulo</w:t>
            </w:r>
          </w:p>
        </w:tc>
        <w:tc>
          <w:tcPr>
            <w:tcW w:w="2160" w:type="dxa"/>
          </w:tcPr>
          <w:p w:rsidR="005467FB" w:rsidRDefault="00A16AF3">
            <w:r>
              <w:t>Categoría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precio</w:t>
            </w:r>
          </w:p>
        </w:tc>
        <w:tc>
          <w:tcPr>
            <w:tcW w:w="2160" w:type="dxa"/>
          </w:tcPr>
          <w:p w:rsidR="005467FB" w:rsidRDefault="00A16AF3">
            <w:r>
              <w:t>DecimalField</w:t>
            </w:r>
          </w:p>
        </w:tc>
        <w:tc>
          <w:tcPr>
            <w:tcW w:w="2160" w:type="dxa"/>
          </w:tcPr>
          <w:p w:rsidR="005467FB" w:rsidRDefault="00A16AF3">
            <w:r>
              <w:t>max_digits=10, decimal_places=2, No nulo</w:t>
            </w:r>
          </w:p>
        </w:tc>
        <w:tc>
          <w:tcPr>
            <w:tcW w:w="2160" w:type="dxa"/>
          </w:tcPr>
          <w:p w:rsidR="005467FB" w:rsidRDefault="00A16AF3">
            <w:r>
              <w:t>Precio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descripcion</w:t>
            </w:r>
          </w:p>
        </w:tc>
        <w:tc>
          <w:tcPr>
            <w:tcW w:w="2160" w:type="dxa"/>
          </w:tcPr>
          <w:p w:rsidR="005467FB" w:rsidRDefault="00A16AF3">
            <w:r>
              <w:t>TextField</w:t>
            </w:r>
          </w:p>
        </w:tc>
        <w:tc>
          <w:tcPr>
            <w:tcW w:w="2160" w:type="dxa"/>
          </w:tcPr>
          <w:p w:rsidR="005467FB" w:rsidRDefault="00A16AF3">
            <w:r>
              <w:t>No nulo</w:t>
            </w:r>
          </w:p>
        </w:tc>
        <w:tc>
          <w:tcPr>
            <w:tcW w:w="2160" w:type="dxa"/>
          </w:tcPr>
          <w:p w:rsidR="005467FB" w:rsidRDefault="00A16AF3">
            <w:r>
              <w:t>Descripción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stock</w:t>
            </w:r>
          </w:p>
        </w:tc>
        <w:tc>
          <w:tcPr>
            <w:tcW w:w="2160" w:type="dxa"/>
          </w:tcPr>
          <w:p w:rsidR="005467FB" w:rsidRDefault="00A16AF3">
            <w:r>
              <w:t>PositiveInteger</w:t>
            </w:r>
          </w:p>
        </w:tc>
        <w:tc>
          <w:tcPr>
            <w:tcW w:w="2160" w:type="dxa"/>
          </w:tcPr>
          <w:p w:rsidR="005467FB" w:rsidRDefault="00A16AF3">
            <w:r>
              <w:t>No nulo</w:t>
            </w:r>
          </w:p>
        </w:tc>
        <w:tc>
          <w:tcPr>
            <w:tcW w:w="2160" w:type="dxa"/>
          </w:tcPr>
          <w:p w:rsidR="005467FB" w:rsidRDefault="00A16AF3">
            <w:r>
              <w:t>Cantidad disponible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imagen</w:t>
            </w:r>
          </w:p>
        </w:tc>
        <w:tc>
          <w:tcPr>
            <w:tcW w:w="2160" w:type="dxa"/>
          </w:tcPr>
          <w:p w:rsidR="005467FB" w:rsidRDefault="00A16AF3">
            <w:r>
              <w:t>ImageField</w:t>
            </w:r>
          </w:p>
        </w:tc>
        <w:tc>
          <w:tcPr>
            <w:tcW w:w="2160" w:type="dxa"/>
          </w:tcPr>
          <w:p w:rsidR="005467FB" w:rsidRDefault="00A16AF3">
            <w:r>
              <w:t>upload_to='imagenes_articulos/', No nulo</w:t>
            </w:r>
          </w:p>
        </w:tc>
        <w:tc>
          <w:tcPr>
            <w:tcW w:w="2160" w:type="dxa"/>
          </w:tcPr>
          <w:p w:rsidR="005467FB" w:rsidRDefault="00A16AF3">
            <w:r>
              <w:t>Imagen del producto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activo</w:t>
            </w:r>
          </w:p>
        </w:tc>
        <w:tc>
          <w:tcPr>
            <w:tcW w:w="2160" w:type="dxa"/>
          </w:tcPr>
          <w:p w:rsidR="005467FB" w:rsidRDefault="00A16AF3">
            <w:r>
              <w:t>BooleanField</w:t>
            </w:r>
          </w:p>
        </w:tc>
        <w:tc>
          <w:tcPr>
            <w:tcW w:w="2160" w:type="dxa"/>
          </w:tcPr>
          <w:p w:rsidR="005467FB" w:rsidRDefault="00A16AF3">
            <w:r>
              <w:t>Default=True</w:t>
            </w:r>
          </w:p>
        </w:tc>
        <w:tc>
          <w:tcPr>
            <w:tcW w:w="2160" w:type="dxa"/>
          </w:tcPr>
          <w:p w:rsidR="005467FB" w:rsidRDefault="00A16AF3">
            <w:r>
              <w:t>Indica si el producto está activo o no</w:t>
            </w:r>
          </w:p>
        </w:tc>
      </w:tr>
    </w:tbl>
    <w:p w:rsidR="005467FB" w:rsidRDefault="005467FB"/>
    <w:p w:rsidR="005467FB" w:rsidRPr="00A16AF3" w:rsidRDefault="00A16AF3">
      <w:pPr>
        <w:pStyle w:val="Ttulo2"/>
        <w:rPr>
          <w:color w:val="auto"/>
        </w:rPr>
      </w:pPr>
      <w:r w:rsidRPr="00A16AF3">
        <w:rPr>
          <w:color w:val="auto"/>
        </w:rPr>
        <w:t>Tabla: Carrito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9"/>
        <w:gridCol w:w="2090"/>
        <w:gridCol w:w="2382"/>
        <w:gridCol w:w="2069"/>
      </w:tblGrid>
      <w:tr w:rsidR="005467FB">
        <w:tc>
          <w:tcPr>
            <w:tcW w:w="2160" w:type="dxa"/>
          </w:tcPr>
          <w:p w:rsidR="005467FB" w:rsidRDefault="00A16AF3">
            <w:r>
              <w:t>Atributo</w:t>
            </w:r>
          </w:p>
        </w:tc>
        <w:tc>
          <w:tcPr>
            <w:tcW w:w="2160" w:type="dxa"/>
          </w:tcPr>
          <w:p w:rsidR="005467FB" w:rsidRDefault="00A16AF3">
            <w:r>
              <w:t>Tipo de Dato</w:t>
            </w:r>
          </w:p>
        </w:tc>
        <w:tc>
          <w:tcPr>
            <w:tcW w:w="2160" w:type="dxa"/>
          </w:tcPr>
          <w:p w:rsidR="005467FB" w:rsidRDefault="00A16AF3">
            <w:r>
              <w:t>Restricciones</w:t>
            </w:r>
          </w:p>
        </w:tc>
        <w:tc>
          <w:tcPr>
            <w:tcW w:w="2160" w:type="dxa"/>
          </w:tcPr>
          <w:p w:rsidR="005467FB" w:rsidRDefault="00A16AF3">
            <w:r>
              <w:t>Descripción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id</w:t>
            </w:r>
          </w:p>
        </w:tc>
        <w:tc>
          <w:tcPr>
            <w:tcW w:w="2160" w:type="dxa"/>
          </w:tcPr>
          <w:p w:rsidR="005467FB" w:rsidRDefault="00A16AF3">
            <w:r>
              <w:t>Integer</w:t>
            </w:r>
          </w:p>
        </w:tc>
        <w:tc>
          <w:tcPr>
            <w:tcW w:w="2160" w:type="dxa"/>
          </w:tcPr>
          <w:p w:rsidR="005467FB" w:rsidRDefault="00A16AF3">
            <w:r>
              <w:t>Clave primaria, Autoincremental</w:t>
            </w:r>
          </w:p>
        </w:tc>
        <w:tc>
          <w:tcPr>
            <w:tcW w:w="2160" w:type="dxa"/>
          </w:tcPr>
          <w:p w:rsidR="005467FB" w:rsidRDefault="00A16AF3">
            <w:r>
              <w:t>Identificador único del carrito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usuario</w:t>
            </w:r>
          </w:p>
        </w:tc>
        <w:tc>
          <w:tcPr>
            <w:tcW w:w="2160" w:type="dxa"/>
          </w:tcPr>
          <w:p w:rsidR="005467FB" w:rsidRDefault="00A16AF3">
            <w:r>
              <w:t>ForeignKey</w:t>
            </w:r>
          </w:p>
        </w:tc>
        <w:tc>
          <w:tcPr>
            <w:tcW w:w="2160" w:type="dxa"/>
          </w:tcPr>
          <w:p w:rsidR="005467FB" w:rsidRDefault="00A16AF3">
            <w:r>
              <w:t>Relación con Usuario (AUTH_USER_MODEL), No nulo</w:t>
            </w:r>
          </w:p>
        </w:tc>
        <w:tc>
          <w:tcPr>
            <w:tcW w:w="2160" w:type="dxa"/>
          </w:tcPr>
          <w:p w:rsidR="005467FB" w:rsidRDefault="00A16AF3">
            <w:r>
              <w:t>Usuario propietario del carrito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fecha_creacion</w:t>
            </w:r>
          </w:p>
        </w:tc>
        <w:tc>
          <w:tcPr>
            <w:tcW w:w="2160" w:type="dxa"/>
          </w:tcPr>
          <w:p w:rsidR="005467FB" w:rsidRDefault="00A16AF3">
            <w:r>
              <w:t>DateTimeField</w:t>
            </w:r>
          </w:p>
        </w:tc>
        <w:tc>
          <w:tcPr>
            <w:tcW w:w="2160" w:type="dxa"/>
          </w:tcPr>
          <w:p w:rsidR="005467FB" w:rsidRDefault="00A16AF3">
            <w:r>
              <w:t>auto_now_add=True, No nulo</w:t>
            </w:r>
          </w:p>
        </w:tc>
        <w:tc>
          <w:tcPr>
            <w:tcW w:w="2160" w:type="dxa"/>
          </w:tcPr>
          <w:p w:rsidR="005467FB" w:rsidRDefault="00A16AF3">
            <w:r>
              <w:t>Fecha en la que se creó el carrito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estado</w:t>
            </w:r>
          </w:p>
        </w:tc>
        <w:tc>
          <w:tcPr>
            <w:tcW w:w="2160" w:type="dxa"/>
          </w:tcPr>
          <w:p w:rsidR="005467FB" w:rsidRDefault="00A16AF3">
            <w:r>
              <w:t>CharField</w:t>
            </w:r>
          </w:p>
        </w:tc>
        <w:tc>
          <w:tcPr>
            <w:tcW w:w="2160" w:type="dxa"/>
          </w:tcPr>
          <w:p w:rsidR="005467FB" w:rsidRDefault="00A16AF3">
            <w:r>
              <w:t>max_length=20,</w:t>
            </w:r>
            <w:r>
              <w:t xml:space="preserve"> Default='abierto', Choices=['abierto', 'finalizado']</w:t>
            </w:r>
          </w:p>
        </w:tc>
        <w:tc>
          <w:tcPr>
            <w:tcW w:w="2160" w:type="dxa"/>
          </w:tcPr>
          <w:p w:rsidR="005467FB" w:rsidRDefault="00A16AF3">
            <w:r>
              <w:t>Estado del carrito ('abierto' o 'finalizado')</w:t>
            </w:r>
          </w:p>
        </w:tc>
      </w:tr>
    </w:tbl>
    <w:p w:rsidR="005467FB" w:rsidRDefault="005467FB"/>
    <w:p w:rsidR="00A16AF3" w:rsidRDefault="00A16A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467FB" w:rsidRPr="00A16AF3" w:rsidRDefault="00A16AF3">
      <w:pPr>
        <w:pStyle w:val="Ttulo2"/>
        <w:rPr>
          <w:color w:val="auto"/>
        </w:rPr>
      </w:pPr>
      <w:proofErr w:type="spellStart"/>
      <w:r w:rsidRPr="00A16AF3">
        <w:rPr>
          <w:color w:val="auto"/>
        </w:rPr>
        <w:lastRenderedPageBreak/>
        <w:t>Tabla</w:t>
      </w:r>
      <w:proofErr w:type="spellEnd"/>
      <w:r w:rsidRPr="00A16AF3">
        <w:rPr>
          <w:color w:val="auto"/>
        </w:rPr>
        <w:t>: CarritoProductos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54"/>
        <w:gridCol w:w="3537"/>
        <w:gridCol w:w="1727"/>
      </w:tblGrid>
      <w:tr w:rsidR="005467FB">
        <w:tc>
          <w:tcPr>
            <w:tcW w:w="2160" w:type="dxa"/>
          </w:tcPr>
          <w:p w:rsidR="005467FB" w:rsidRDefault="00A16AF3">
            <w:r>
              <w:t>Atributo</w:t>
            </w:r>
          </w:p>
        </w:tc>
        <w:tc>
          <w:tcPr>
            <w:tcW w:w="2160" w:type="dxa"/>
          </w:tcPr>
          <w:p w:rsidR="005467FB" w:rsidRDefault="00A16AF3">
            <w:r>
              <w:t>Tipo de Dato</w:t>
            </w:r>
          </w:p>
        </w:tc>
        <w:tc>
          <w:tcPr>
            <w:tcW w:w="2160" w:type="dxa"/>
          </w:tcPr>
          <w:p w:rsidR="005467FB" w:rsidRDefault="00A16AF3">
            <w:r>
              <w:t>Restricciones</w:t>
            </w:r>
          </w:p>
        </w:tc>
        <w:tc>
          <w:tcPr>
            <w:tcW w:w="2160" w:type="dxa"/>
          </w:tcPr>
          <w:p w:rsidR="005467FB" w:rsidRDefault="00A16AF3">
            <w:r>
              <w:t>Descripción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id</w:t>
            </w:r>
          </w:p>
        </w:tc>
        <w:tc>
          <w:tcPr>
            <w:tcW w:w="2160" w:type="dxa"/>
          </w:tcPr>
          <w:p w:rsidR="005467FB" w:rsidRDefault="00A16AF3">
            <w:r>
              <w:t>Integer</w:t>
            </w:r>
          </w:p>
        </w:tc>
        <w:tc>
          <w:tcPr>
            <w:tcW w:w="2160" w:type="dxa"/>
          </w:tcPr>
          <w:p w:rsidR="005467FB" w:rsidRDefault="00A16AF3">
            <w:r>
              <w:t>Clave primaria, Autoincremental</w:t>
            </w:r>
          </w:p>
        </w:tc>
        <w:tc>
          <w:tcPr>
            <w:tcW w:w="2160" w:type="dxa"/>
          </w:tcPr>
          <w:p w:rsidR="005467FB" w:rsidRDefault="00A16AF3">
            <w:r>
              <w:t>Identificador único para la relación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carrito</w:t>
            </w:r>
          </w:p>
        </w:tc>
        <w:tc>
          <w:tcPr>
            <w:tcW w:w="2160" w:type="dxa"/>
          </w:tcPr>
          <w:p w:rsidR="005467FB" w:rsidRDefault="00A16AF3">
            <w:r>
              <w:t>ForeignKey</w:t>
            </w:r>
          </w:p>
        </w:tc>
        <w:tc>
          <w:tcPr>
            <w:tcW w:w="2160" w:type="dxa"/>
          </w:tcPr>
          <w:p w:rsidR="005467FB" w:rsidRDefault="00A16AF3">
            <w:r>
              <w:t>Relación con Carrito, No nulo</w:t>
            </w:r>
          </w:p>
        </w:tc>
        <w:tc>
          <w:tcPr>
            <w:tcW w:w="2160" w:type="dxa"/>
          </w:tcPr>
          <w:p w:rsidR="005467FB" w:rsidRDefault="00A16AF3">
            <w:r>
              <w:t>Referencia al carrito asociado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producto</w:t>
            </w:r>
          </w:p>
        </w:tc>
        <w:tc>
          <w:tcPr>
            <w:tcW w:w="2160" w:type="dxa"/>
          </w:tcPr>
          <w:p w:rsidR="005467FB" w:rsidRDefault="00A16AF3">
            <w:r>
              <w:t>ForeignKey</w:t>
            </w:r>
          </w:p>
        </w:tc>
        <w:tc>
          <w:tcPr>
            <w:tcW w:w="2160" w:type="dxa"/>
          </w:tcPr>
          <w:p w:rsidR="005467FB" w:rsidRDefault="00A16AF3">
            <w:r>
              <w:t>Relación con Producto, No nulo</w:t>
            </w:r>
          </w:p>
        </w:tc>
        <w:tc>
          <w:tcPr>
            <w:tcW w:w="2160" w:type="dxa"/>
          </w:tcPr>
          <w:p w:rsidR="005467FB" w:rsidRDefault="00A16AF3">
            <w:r>
              <w:t>Referencia al producto asociado</w:t>
            </w:r>
          </w:p>
        </w:tc>
      </w:tr>
      <w:tr w:rsidR="005467FB">
        <w:tc>
          <w:tcPr>
            <w:tcW w:w="2160" w:type="dxa"/>
          </w:tcPr>
          <w:p w:rsidR="005467FB" w:rsidRDefault="00A16AF3">
            <w:r>
              <w:t>cantidad</w:t>
            </w:r>
          </w:p>
        </w:tc>
        <w:tc>
          <w:tcPr>
            <w:tcW w:w="2160" w:type="dxa"/>
          </w:tcPr>
          <w:p w:rsidR="005467FB" w:rsidRDefault="00A16AF3">
            <w:r>
              <w:t>PositiveInteger</w:t>
            </w:r>
          </w:p>
        </w:tc>
        <w:tc>
          <w:tcPr>
            <w:tcW w:w="2160" w:type="dxa"/>
          </w:tcPr>
          <w:p w:rsidR="005467FB" w:rsidRDefault="00A16AF3">
            <w:r>
              <w:t>validators=[MinValueValidator(1)], Default=1, No nulo</w:t>
            </w:r>
          </w:p>
        </w:tc>
        <w:tc>
          <w:tcPr>
            <w:tcW w:w="2160" w:type="dxa"/>
          </w:tcPr>
          <w:p w:rsidR="005467FB" w:rsidRDefault="00A16AF3">
            <w:r>
              <w:t>Cantidad del</w:t>
            </w:r>
            <w:r>
              <w:t xml:space="preserve"> producto en el carrito</w:t>
            </w:r>
          </w:p>
        </w:tc>
      </w:tr>
    </w:tbl>
    <w:p w:rsidR="005467FB" w:rsidRDefault="005467FB">
      <w:bookmarkStart w:id="0" w:name="_GoBack"/>
      <w:bookmarkEnd w:id="0"/>
    </w:p>
    <w:sectPr w:rsidR="00546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7FB"/>
    <w:rsid w:val="00A16A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BABF712-4317-4CF2-B100-9CE4DD2D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73555-1B6C-4975-B30A-33B83219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2024-12-01T18:53:00Z</dcterms:created>
  <dcterms:modified xsi:type="dcterms:W3CDTF">2024-12-01T18:53:00Z</dcterms:modified>
  <cp:category/>
</cp:coreProperties>
</file>